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User Stories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User Story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As an admin, I want to view all existing products in the system so that I can monitor and manage the inventory.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As an admin, I want to create, update, delete, and view categories so that I can organize the products effectively.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As an admin, I want to search for products by name or category so that I can quickly locate specific items.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As an admin, I want to log in, log out, and register so that I can securely access the admin features.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As an admin, I want to manage orders so that I can oversee and process customer transactions effectively.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As an admin, I want to see product details so that I can review and verify product information.</w:t>
            </w:r>
          </w:p>
        </w:tc>
      </w:tr>
      <w:tr>
        <w:tc>
          <w:tcPr>
            <w:tcW w:type="dxa" w:w="4320"/>
          </w:tcPr>
          <w:p>
            <w:r>
              <w:t>Admin</w:t>
            </w:r>
          </w:p>
        </w:tc>
        <w:tc>
          <w:tcPr>
            <w:tcW w:type="dxa" w:w="4320"/>
          </w:tcPr>
          <w:p>
            <w:r>
              <w:t>As an admin, I want to manage my personal profile so that I can keep my account information up to date.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As a user, I want to view all existing products on the website so that I can browse items available for purchase.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As a user, I want to search for products by name or category so that I can find specific items quickly.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As a user, I want to add products to my cart so that I can easily review and purchase them later.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As a user, I want to place orders so that I can buy products that I want.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As a user, I want to register, log in, and log out so that I can securely access my account and purchase history.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As a user, I want to see product details so that I can make informed decisions before purchasing.</w:t>
            </w:r>
          </w:p>
        </w:tc>
      </w:tr>
      <w:tr>
        <w:tc>
          <w:tcPr>
            <w:tcW w:type="dxa" w:w="4320"/>
          </w:tcPr>
          <w:p>
            <w:r>
              <w:t>User</w:t>
            </w:r>
          </w:p>
        </w:tc>
        <w:tc>
          <w:tcPr>
            <w:tcW w:type="dxa" w:w="4320"/>
          </w:tcPr>
          <w:p>
            <w:r>
              <w:t>As a user, I want to manage my personal profile so that I can keep my account information up to date.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